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Network Intrusion Detection System (NIDS) Using Suricata and Machine Learning</w:t>
      </w:r>
    </w:p>
    <w:p>
      <w:pPr>
        <w:pStyle w:val="Heading1"/>
      </w:pPr>
      <w:r>
        <w:t>Project Summary</w:t>
      </w:r>
    </w:p>
    <w:p>
      <w:r>
        <w:t>This project involved designing and implementing an AI-powered Network Intrusion Detection System (NIDS) leveraging Suricata for data collection and Python-based machine learning for real-time analysis and detection. The goal was to create a working demonstration of how cybersecurity monitoring can be augmented with intelligent classifiers to detect known malicious behaviors in network traffic.</w:t>
      </w:r>
    </w:p>
    <w:p>
      <w:pPr>
        <w:pStyle w:val="Heading1"/>
      </w:pPr>
      <w:r>
        <w:t>Key Contributions</w:t>
      </w:r>
    </w:p>
    <w:p>
      <w:r>
        <w:t>While I do not have a formal background in machine learning or AI development, I managed to complete this end-to-end project by leaning heavily on guidance and iterative code generation with ChatGPT. This hands-on process gave me exposure to numerous technologies and processes relevant to cybersecurity and AI-powered systems.</w:t>
      </w:r>
    </w:p>
    <w:p>
      <w:r>
        <w:t>The core responsibilities and work completed included:</w:t>
      </w:r>
    </w:p>
    <w:p>
      <w:r>
        <w:t>• Setting up Suricata in a virtualized lab environment to collect realistic network data.</w:t>
      </w:r>
    </w:p>
    <w:p>
      <w:r>
        <w:t>• Parsing large Suricata alert logs (over 1 million rows) using Python and pandas.</w:t>
      </w:r>
    </w:p>
    <w:p>
      <w:r>
        <w:t>• Cleaning and transforming alert data to extract meaningful features (e.g., IPs, ports, flags).</w:t>
      </w:r>
    </w:p>
    <w:p>
      <w:r>
        <w:t>• Building and training classification models (Random Forest and XGBoost) to identify malicious alert types.</w:t>
      </w:r>
    </w:p>
    <w:p>
      <w:r>
        <w:t>• Creating an inference engine that can predict alert types from new Suricata events.</w:t>
      </w:r>
    </w:p>
    <w:p>
      <w:r>
        <w:t>• Writing an evaluation script to benchmark model performance using accuracy, classification reports, and confusion matrices.</w:t>
      </w:r>
    </w:p>
    <w:p>
      <w:r>
        <w:t>• Using GitHub to publish a working version of the project, while dealing with limitations around large files by hosting training datasets externally via Google Drive.</w:t>
      </w:r>
    </w:p>
    <w:p>
      <w:pPr>
        <w:pStyle w:val="Heading1"/>
      </w:pPr>
      <w:r>
        <w:t>Skills and Technologies</w:t>
      </w:r>
    </w:p>
    <w:p>
      <w:r>
        <w:t>• Suricata IDS</w:t>
      </w:r>
    </w:p>
    <w:p>
      <w:r>
        <w:t>• Python (pandas, scikit-learn, xgboost, joblib)</w:t>
      </w:r>
    </w:p>
    <w:p>
      <w:r>
        <w:t>• Data preprocessing and feature engineering</w:t>
      </w:r>
    </w:p>
    <w:p>
      <w:r>
        <w:t>• Classification models: RandomForestClassifier, XGBClassifier</w:t>
      </w:r>
    </w:p>
    <w:p>
      <w:r>
        <w:t>• Git, GitHub, markdown, .gitignore, and handling large files</w:t>
      </w:r>
    </w:p>
    <w:p>
      <w:r>
        <w:t>• Google Drive integration for file sharing</w:t>
      </w:r>
    </w:p>
    <w:p>
      <w:pPr>
        <w:pStyle w:val="Heading1"/>
      </w:pPr>
      <w:r>
        <w:t>Reflection</w:t>
      </w:r>
    </w:p>
    <w:p>
      <w:r>
        <w:t>This project was an educational and empowering experience. Although I relied significantly on ChatGPT to learn and implement technical concepts, I gained a practical understanding of how AI can be applied to real-world cybersecurity use cases. The experience has deepened my interest in the intersection of AI and security and equipped me with skills I am eager to build upon in a professional setting.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